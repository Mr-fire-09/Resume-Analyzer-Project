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 Analyzer Project</w:t>
      </w:r>
    </w:p>
    <w:p>
      <w:pPr>
        <w:pStyle w:val="Heading1"/>
      </w:pPr>
      <w:r>
        <w:t>Project Overview</w:t>
      </w:r>
    </w:p>
    <w:p>
      <w:r>
        <w:t>The Resume Analyzer is a web-based application designed to analyze and extract key information from uploaded resumes. The application aims to help users quickly assess the contents of resumes by analyzing the word count, identifying key skills, and providing a raw preview of the resume content. This tool is useful for HR professionals, recruiters, and job seekers who want to analyze resumes quickly.</w:t>
      </w:r>
    </w:p>
    <w:p>
      <w:pPr>
        <w:pStyle w:val="Heading1"/>
      </w:pPr>
      <w:r>
        <w:t>Features</w:t>
      </w:r>
    </w:p>
    <w:p>
      <w:r>
        <w:t>The Resume Analyzer project includes the following features:</w:t>
        <w:br/>
        <w:br/>
        <w:t>- **Resume Upload**: Allows users to upload resumes in various formats (e.g., .txt, .pdf, .doc, .docx).</w:t>
        <w:br/>
        <w:t>- **Word Count Analysis**: Counts the total number of words in the uploaded resume.</w:t>
        <w:br/>
        <w:t>- **Skill Identification**: Identifies and lists any skills mentioned in the resume.</w:t>
        <w:br/>
        <w:t>- **Raw Resume Content**: Displays the raw content of the resume for reference.</w:t>
      </w:r>
    </w:p>
    <w:p>
      <w:pPr>
        <w:pStyle w:val="Heading1"/>
      </w:pPr>
      <w:r>
        <w:t>Technical Stack</w:t>
      </w:r>
    </w:p>
    <w:p>
      <w:r>
        <w:t>The following technologies were used in the development of the Resume Analyzer project:</w:t>
        <w:br/>
        <w:br/>
        <w:t>- **Frontend**: HTML, CSS, JavaScript</w:t>
        <w:br/>
        <w:t>- **Backend**: The project uses a basic API to handle file uploads and analysis (server-side logic can be implemented in Node.js, Python, or Java).</w:t>
        <w:br/>
        <w:t>- **File Upload Handling**: FormData API is used to handle file uploads, and the content is processed server-side.</w:t>
      </w:r>
    </w:p>
    <w:p>
      <w:pPr>
        <w:pStyle w:val="Heading1"/>
      </w:pPr>
      <w:r>
        <w:t>Project Workflow</w:t>
      </w:r>
    </w:p>
    <w:p>
      <w:r>
        <w:t>The workflow for the Resume Analyzer project follows a simple process:</w:t>
        <w:br/>
        <w:br/>
        <w:t>- **Step 1**: The user uploads a resume file.</w:t>
        <w:br/>
        <w:t>- **Step 2**: The file is processed, and key data is extracted, including word count and identified skills.</w:t>
        <w:br/>
        <w:t>- **Step 3**: The result is displayed to the user, including the total word count, identified skills, and a raw content preview of the resume.</w:t>
        <w:br/>
        <w:t>- **Step 4**: Users can upload another resume or reset the page.</w:t>
      </w:r>
    </w:p>
    <w:p>
      <w:pPr>
        <w:pStyle w:val="Heading1"/>
      </w:pPr>
      <w:r>
        <w:t>GitHub Interaction</w:t>
      </w:r>
    </w:p>
    <w:p>
      <w:r>
        <w:t>This project is hosted on GitHub and uses version control to manage and track changes. GitHub provides an easy way for developers to collaborate on the project and manage the development process:</w:t>
        <w:br/>
        <w:br/>
        <w:t>- **Repository Creation**: A new GitHub repository is created to store the project's code.</w:t>
        <w:br/>
        <w:t>- **Branching**: Feature-specific branches are created for each major task (e.g., `feature/skill-analysis`, `feature/upload-functionality`).</w:t>
        <w:br/>
        <w:t>- **Pull Requests**: After completing a feature, a pull request is submitted for review before merging it into the main branch.</w:t>
        <w:br/>
        <w:t>- **Issues and Milestones**: GitHub Issues are used to track tasks and bugs, and Milestones help organize tasks based on project phases.</w:t>
      </w:r>
    </w:p>
    <w:p>
      <w:pPr>
        <w:pStyle w:val="Heading1"/>
      </w:pPr>
      <w:r>
        <w:t>Conclusion</w:t>
      </w:r>
    </w:p>
    <w:p>
      <w:r>
        <w:t>The Resume Analyzer project is a simple yet powerful tool designed to help users analyze the contents of resumes with ease. By utilizing modern web technologies and GitHub for version control, the project provides a seamless experience for uploading and analyzing resumes while ensuring efficient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